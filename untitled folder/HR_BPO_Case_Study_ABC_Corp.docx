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HR BPO Case Study: ABC Corp</w:t>
      </w:r>
    </w:p>
    <w:p>
      <w:pPr>
        <w:pStyle w:val="Heading2"/>
      </w:pPr>
      <w:r>
        <w:t>Introduction</w:t>
      </w:r>
    </w:p>
    <w:p>
      <w:r>
        <w:t>ABC Corp, a global technology company, employs over 10,000 people across various regions. The company has been experiencing rapid growth, which has necessitated an efficient and scalable HR operation. To manage this, ABC Corp decided to outsource their HR processes to a specialized Business Process Outsourcing (BPO) provider. This case study delves into the HR BPO processes implemented at ABC Corp, demonstrating how data-driven decision-making and automation have optimized their HR functions.</w:t>
      </w:r>
    </w:p>
    <w:p>
      <w:pPr>
        <w:pStyle w:val="Heading2"/>
      </w:pPr>
      <w:r>
        <w:t>Background</w:t>
      </w:r>
    </w:p>
    <w:p>
      <w:r>
        <w:t>ABC Corp's HR department was struggling with manual processes, leading to inefficiencies, errors, and delayed responses. Key areas of concern included employee onboarding, performance management, payroll processing, and employee turnover. The leadership team at ABC Corp recognized the need for a comprehensive solution to address these challenges and decided to partner with an HR BPO provider.</w:t>
      </w:r>
    </w:p>
    <w:p>
      <w:pPr>
        <w:pStyle w:val="Heading2"/>
      </w:pPr>
      <w:r>
        <w:t>Implementation of HR BPO</w:t>
      </w:r>
    </w:p>
    <w:p>
      <w:pPr>
        <w:pStyle w:val="Heading3"/>
      </w:pPr>
      <w:r>
        <w:t>Employee Onboarding</w:t>
      </w:r>
    </w:p>
    <w:p>
      <w:r>
        <w:t>The onboarding process at ABC Corp was previously manual, involving multiple forms and in-person meetings. The BPO provider automated this process using a cloud-based onboarding platform. New hires now receive digital onboarding packets, complete with e-signature capabilities. The platform guides new employees through the necessary documentation, training schedules, and introduction to company policies, significantly reducing onboarding time and improving the new hire experience.</w:t>
      </w:r>
    </w:p>
    <w:p>
      <w:r>
        <w:t>Additionally, the automated system provides a personalized onboarding journey for each employee, tailoring the process to their specific role and location. This customization has enhanced the relevance and effectiveness of onboarding, ensuring that new hires are well-prepared and integrated into the company culture from day one.</w:t>
      </w:r>
    </w:p>
    <w:p>
      <w:pPr>
        <w:pStyle w:val="Heading3"/>
      </w:pPr>
      <w:r>
        <w:t>Performance Management</w:t>
      </w:r>
    </w:p>
    <w:p>
      <w:r>
        <w:t>ABC Corp's performance management system was outdated, relying on annual reviews that were often subjective and inconsistent. The BPO provider implemented a continuous performance management system that uses real-time data and feedback. Employees and managers now set quarterly goals, track progress through a digital platform, and receive regular feedback. This has led to more accurate performance assessments, increased employee engagement, and alignment with company objectives.</w:t>
      </w:r>
    </w:p>
    <w:p>
      <w:r>
        <w:t>The new system also includes 360-degree feedback, allowing employees to receive input from peers, subordinates, and supervisors. This holistic approach provides a more comprehensive view of performance, identifying strengths and areas for improvement. Furthermore, the data-driven insights help managers make informed decisions regarding promotions, raises, and professional development opportunities.</w:t>
      </w:r>
    </w:p>
    <w:p>
      <w:pPr>
        <w:pStyle w:val="Heading3"/>
      </w:pPr>
      <w:r>
        <w:t>Payroll Processing</w:t>
      </w:r>
    </w:p>
    <w:p>
      <w:r>
        <w:t>Payroll errors were a significant pain point for ABC Corp, causing employee dissatisfaction. The BPO provider introduced an automated payroll system integrated with ABC Corp's attendance and HRIS systems. This integration ensures accurate and timely payroll processing, compliance with local tax regulations, and transparent payslip generation. Employees can access their payroll information through a self-service portal, reducing HR workload and increasing trust in the system.</w:t>
      </w:r>
    </w:p>
    <w:p>
      <w:r>
        <w:t>The automated system also accommodates various payroll complexities, such as different pay cycles, bonuses, and overtime calculations. It ensures that all financial transactions are processed efficiently and accurately, minimizing the risk of errors and discrepancies. This improvement has significantly boosted employee morale and trust in the company's administrative processes.</w:t>
      </w:r>
    </w:p>
    <w:p>
      <w:pPr>
        <w:pStyle w:val="Heading3"/>
      </w:pPr>
      <w:r>
        <w:t>Employee Turnover Prediction</w:t>
      </w:r>
    </w:p>
    <w:p>
      <w:r>
        <w:t>High turnover rates in certain departments were a concern for ABC Corp. The BPO provider utilized machine learning algorithms to analyze historical employee data and identify patterns leading to turnover. Factors such as job satisfaction, commute time, performance ratings, and training hours were considered. The predictive model enabled HR to identify at-risk employees and implement targeted retention strategies, such as career development programs and employee engagement initiatives.</w:t>
      </w:r>
    </w:p>
    <w:p>
      <w:r>
        <w:t>By proactively addressing the factors contributing to turnover, ABC Corp has been able to reduce attrition rates and retain valuable talent. The company has also implemented regular check-ins and surveys to continuously monitor employee satisfaction and engagement levels. This ongoing feedback loop helps HR stay attuned to employee needs and promptly address any emerging issues.</w:t>
      </w:r>
    </w:p>
    <w:p>
      <w:pPr>
        <w:pStyle w:val="Heading2"/>
      </w:pPr>
      <w:r>
        <w:t>Results and Benefits</w:t>
      </w:r>
    </w:p>
    <w:p>
      <w:r>
        <w:t>Since partnering with the HR BPO provider, ABC Corp has seen significant improvements in their HR operations. The automation of onboarding and payroll processes has streamlined administrative tasks, reducing processing times and errors. The continuous performance management system has fostered a culture of regular feedback and professional growth, leading to higher employee engagement and productivity.</w:t>
      </w:r>
    </w:p>
    <w:p>
      <w:r>
        <w:t>The predictive analytics model for employee turnover has enabled ABC Corp to take a proactive approach to talent retention, resulting in a decrease in turnover rates. Overall, the collaboration with the BPO provider has enhanced the efficiency, accuracy, and strategic value of HR at ABC Corp, allowing the company to focus more on its core business objectives.</w:t>
      </w:r>
    </w:p>
    <w:p>
      <w:pPr>
        <w:pStyle w:val="Heading2"/>
      </w:pPr>
      <w:r>
        <w:t>Future Plans</w:t>
      </w:r>
    </w:p>
    <w:p>
      <w:r>
        <w:t>ABC Corp plans to further leverage advanced analytics and AI to enhance their HR functions. Future initiatives include using AI for talent acquisition, developing personalized career development plans for employees, and implementing advanced workforce planning tools. By continuously innovating and adapting their HR strategies, ABC Corp aims to maintain a competitive edge in attracting, developing, and retaining top talent.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